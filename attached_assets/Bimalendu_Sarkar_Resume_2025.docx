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BIMALENDU SARKAR</w:t>
      </w:r>
    </w:p>
    <w:p>
      <w:r>
        <w:t>📞 9709091929 | 📧 bimalendu.sarkar.it@gmail.com</w:t>
      </w:r>
    </w:p>
    <w:p>
      <w:r>
        <w:t>📍 Deverachikkanahalli, Bengaluru</w:t>
      </w:r>
    </w:p>
    <w:p>
      <w:r>
        <w:t>LinkedIn: https://www.linkedin.com/in/bimalendu-sarkar | GitHub: https://github.com/bimalendu04</w:t>
      </w:r>
    </w:p>
    <w:p>
      <w:pPr>
        <w:pStyle w:val="Heading1"/>
      </w:pPr>
      <w:r>
        <w:t>Professional Summary</w:t>
      </w:r>
    </w:p>
    <w:p>
      <w:r>
        <w:t>Frontend Developer with over 7 years of experience in requirement analysis, design, development, and deployment of web applications. Proficient in building scalable and high-performing user interfaces using ReactJS, Next.js, and modern JavaScript frameworks. Experienced in developing Webparts and Extensions for SharePoint Online using SPFx and ReactJS. Skilled in state management with React Context and Redux-toolkit. Committed to delivering robust and maintainable code with a focus on user experience.</w:t>
      </w:r>
    </w:p>
    <w:p>
      <w:pPr>
        <w:pStyle w:val="Heading1"/>
      </w:pPr>
      <w:r>
        <w:t>Technical Skills</w:t>
      </w:r>
    </w:p>
    <w:p>
      <w:r>
        <w:t>Languages &amp; Frameworks: JavaScript (ES6+), TypeScript, ReactJS, Next.js, HTML5, CSS3, SASS, LESS</w:t>
        <w:br/>
        <w:t>State Management: React Context, Redux-toolkit</w:t>
        <w:br/>
        <w:t>UI Libraries: Ant Design, FluentUI, Highcharts</w:t>
        <w:br/>
        <w:t>Tools &amp; Platforms: SharePoint Framework (SPFx), Node.js, AWS</w:t>
        <w:br/>
        <w:t>Testing Frameworks: Jest, Cypress, Mocha, Chai</w:t>
        <w:br/>
        <w:t>Version Control: Git</w:t>
        <w:br/>
        <w:t>Methodologies: Agile, Scrum</w:t>
      </w:r>
    </w:p>
    <w:p>
      <w:pPr>
        <w:pStyle w:val="Heading1"/>
      </w:pPr>
      <w:r>
        <w:t>Professional Experience</w:t>
      </w:r>
    </w:p>
    <w:p>
      <w:r>
        <w:t>Definitive Healthcare India, Bangalore - Software Developer (Aug 2022 - Present)</w:t>
        <w:br/>
        <w:t>- Developed UI features for DHC Omni View Search, Latitude Sales Accelerator, and Latitude Reporting products.</w:t>
        <w:br/>
        <w:t>- Collaborated with POs and PMs to define feature requirements.</w:t>
        <w:br/>
        <w:t>- Built and maintained a shared UI component library.</w:t>
        <w:br/>
        <w:t>- Mentored junior frontend developers.</w:t>
        <w:br/>
        <w:br/>
        <w:t>Geektrust India, Bangalore - Senior Application Developer (Dec 2021 - Aug 2022)</w:t>
        <w:br/>
        <w:t>- Worked on Axis Bank Maximus Project with ThoughtWorks.</w:t>
        <w:br/>
        <w:t>- Created and upgraded reusable component libraries.</w:t>
        <w:br/>
        <w:br/>
        <w:t>Technovert Solutions Pvt Ltd, Hyderabad - Software Engineer (Jun 2019 - Dec 2021)</w:t>
        <w:br/>
        <w:t>- Developed SPFx-based SharePoint solutions and Saketa Intranet Suite.</w:t>
        <w:br/>
        <w:t>- Delivered custom features for clients like ADP and AirTrunk.</w:t>
        <w:br/>
        <w:br/>
        <w:t>Phoenix Robotix Pvt Ltd, Bhubaneswar - Web App Developer (Feb 2018 - May 2019)</w:t>
        <w:br/>
        <w:t>- Built React-based apps with Highcharts, REST, and WebSockets.</w:t>
        <w:br/>
        <w:t>- Integrated maps and charts for real-time and historical data visualization.</w:t>
      </w:r>
    </w:p>
    <w:p>
      <w:pPr>
        <w:pStyle w:val="Heading1"/>
      </w:pPr>
      <w:r>
        <w:t>Projects</w:t>
      </w:r>
    </w:p>
    <w:p>
      <w:r>
        <w:t>Omni View Search &amp; DHC Suite | ReactJS, AWS, styled-components</w:t>
        <w:br/>
        <w:t>- Delivered high-performance frontend features and telemetry integration.</w:t>
        <w:br/>
        <w:br/>
        <w:t>Latitude Sales Accelerator | ReactJS, Storybook</w:t>
        <w:br/>
        <w:t>- Developed shared component libraries for consistent UI.</w:t>
        <w:br/>
        <w:br/>
        <w:t>Maximus | ReactJS, Next.js, Kotlin</w:t>
        <w:br/>
        <w:t>- Created common business component libraries.</w:t>
        <w:br/>
        <w:br/>
        <w:t>Saketa Intranet Suite | ReactJS, SPFx</w:t>
        <w:br/>
        <w:t>- Developed widgets and Azure functions for SharePoint Online.</w:t>
        <w:br/>
        <w:br/>
        <w:t>Kolkata Flood Forecasting System | ReactJS, Node.js</w:t>
        <w:br/>
        <w:t>- Built frontend UI and map integration for monitoring system.</w:t>
        <w:br/>
        <w:br/>
        <w:t>Aurassure | ReactJS, Node.js</w:t>
        <w:br/>
        <w:t>- Developed dashboard and reporting tools with AWS S3 integration.</w:t>
      </w:r>
    </w:p>
    <w:p>
      <w:pPr>
        <w:pStyle w:val="Heading1"/>
      </w:pPr>
      <w:r>
        <w:t>Education</w:t>
      </w:r>
    </w:p>
    <w:p>
      <w:r>
        <w:t>B.Tech in Computer Science and Engineering (2013 - 2017)</w:t>
        <w:br/>
        <w:t>Biju Patnaik University of Technology</w:t>
      </w:r>
    </w:p>
    <w:p>
      <w:pPr>
        <w:pStyle w:val="Heading1"/>
      </w:pPr>
      <w:r>
        <w:t>Achievements</w:t>
      </w:r>
    </w:p>
    <w:p>
      <w:r>
        <w:t>- Led multiple successful frontend development projects with measurable user impact.</w:t>
        <w:br/>
        <w:t>- Mentored junior team members, fostering team growth and collaboration.</w:t>
        <w:br/>
        <w:t>- Improved application performance through scalable and maintainable architecture.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